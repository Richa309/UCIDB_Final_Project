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Pr="00EF2A33" w:rsidRDefault="00186086">
      <w:pPr>
        <w:pStyle w:val="Title"/>
      </w:pPr>
      <w:r w:rsidRPr="00EF2A33">
        <w:t>Dristhi Yadav And Richa Singh</w:t>
      </w:r>
      <w:r w:rsidR="00C92C41" w:rsidRPr="00EF2A33">
        <w:br/>
      </w:r>
      <w:r w:rsidRPr="00EF2A33">
        <w:t xml:space="preserve">Project </w:t>
      </w:r>
      <w:r w:rsidR="00EF2A33">
        <w:t>Proposal</w:t>
      </w:r>
    </w:p>
    <w:p w:rsidR="00186086" w:rsidRPr="00EF2A33" w:rsidRDefault="00186086">
      <w:pPr>
        <w:pStyle w:val="Subtitle"/>
      </w:pPr>
      <w:proofErr w:type="gramStart"/>
      <w:r w:rsidRPr="00EF2A33">
        <w:t>Date :</w:t>
      </w:r>
      <w:proofErr w:type="gramEnd"/>
      <w:r w:rsidRPr="00EF2A33">
        <w:t xml:space="preserve"> 01/19/2019</w:t>
      </w:r>
    </w:p>
    <w:p w:rsidR="003312ED" w:rsidRPr="00EF2A33" w:rsidRDefault="003312ED" w:rsidP="00186086"/>
    <w:p w:rsidR="00186086" w:rsidRPr="00EF2A33" w:rsidRDefault="00186086" w:rsidP="00186086">
      <w:pPr>
        <w:rPr>
          <w:rFonts w:asciiTheme="majorHAnsi" w:eastAsiaTheme="majorEastAsia" w:hAnsiTheme="majorHAnsi" w:cstheme="majorBidi"/>
          <w:caps/>
          <w:color w:val="1F4E79" w:themeColor="accent1" w:themeShade="80"/>
          <w:kern w:val="28"/>
          <w:sz w:val="24"/>
        </w:rPr>
      </w:pPr>
      <w:r w:rsidRPr="00EF2A33">
        <w:rPr>
          <w:rFonts w:asciiTheme="majorHAnsi" w:eastAsiaTheme="majorEastAsia" w:hAnsiTheme="majorHAnsi" w:cstheme="majorBidi"/>
          <w:caps/>
          <w:color w:val="1F4E79" w:themeColor="accent1" w:themeShade="80"/>
          <w:kern w:val="28"/>
          <w:sz w:val="24"/>
        </w:rPr>
        <w:t xml:space="preserve">Project </w:t>
      </w:r>
      <w:proofErr w:type="gramStart"/>
      <w:r w:rsidRPr="00EF2A33">
        <w:rPr>
          <w:rFonts w:asciiTheme="majorHAnsi" w:eastAsiaTheme="majorEastAsia" w:hAnsiTheme="majorHAnsi" w:cstheme="majorBidi"/>
          <w:caps/>
          <w:color w:val="1F4E79" w:themeColor="accent1" w:themeShade="80"/>
          <w:kern w:val="28"/>
          <w:sz w:val="24"/>
        </w:rPr>
        <w:t>Title :</w:t>
      </w:r>
      <w:proofErr w:type="gramEnd"/>
      <w:r w:rsidRPr="00EF2A33">
        <w:rPr>
          <w:rFonts w:asciiTheme="majorHAnsi" w:eastAsiaTheme="majorEastAsia" w:hAnsiTheme="majorHAnsi" w:cstheme="majorBidi"/>
          <w:caps/>
          <w:color w:val="1F4E79" w:themeColor="accent1" w:themeShade="80"/>
          <w:kern w:val="28"/>
          <w:sz w:val="24"/>
        </w:rPr>
        <w:t xml:space="preserve"> </w:t>
      </w:r>
    </w:p>
    <w:p w:rsidR="00186086" w:rsidRPr="00EF2A33" w:rsidRDefault="00EF2A33" w:rsidP="00186086">
      <w:pPr>
        <w:rPr>
          <w:rFonts w:asciiTheme="majorHAnsi" w:eastAsiaTheme="majorEastAsia" w:hAnsiTheme="majorHAnsi" w:cstheme="majorBidi"/>
          <w:caps/>
          <w:color w:val="1F4E79" w:themeColor="accent1" w:themeShade="80"/>
          <w:kern w:val="28"/>
          <w:sz w:val="24"/>
        </w:rPr>
      </w:pPr>
      <w:r>
        <w:rPr>
          <w:rFonts w:asciiTheme="majorHAnsi" w:eastAsiaTheme="majorEastAsia" w:hAnsiTheme="majorHAnsi" w:cstheme="majorBidi"/>
          <w:caps/>
          <w:color w:val="1F4E79" w:themeColor="accent1" w:themeShade="80"/>
          <w:kern w:val="28"/>
          <w:sz w:val="24"/>
        </w:rPr>
        <w:t xml:space="preserve">Application of </w:t>
      </w:r>
      <w:r w:rsidR="00186086" w:rsidRPr="00EF2A33">
        <w:rPr>
          <w:rFonts w:asciiTheme="majorHAnsi" w:eastAsiaTheme="majorEastAsia" w:hAnsiTheme="majorHAnsi" w:cstheme="majorBidi"/>
          <w:caps/>
          <w:color w:val="1F4E79" w:themeColor="accent1" w:themeShade="80"/>
          <w:kern w:val="28"/>
          <w:sz w:val="24"/>
        </w:rPr>
        <w:t>Machine Learning in Wearable Devices for Stress Detection Capabilities</w:t>
      </w:r>
    </w:p>
    <w:p w:rsidR="003312ED" w:rsidRPr="00EF2A33" w:rsidRDefault="00F803C6">
      <w:pPr>
        <w:pStyle w:val="Heading1"/>
      </w:pPr>
      <w:sdt>
        <w:sdtPr>
          <w:alias w:val="Overview:"/>
          <w:tag w:val="Overview:"/>
          <w:id w:val="1877890496"/>
          <w:placeholder>
            <w:docPart w:val="DE3CE23F44F98F4083E6CF6EC45A6A0C"/>
          </w:placeholder>
          <w:temporary/>
          <w:showingPlcHdr/>
          <w15:appearance w15:val="hidden"/>
        </w:sdtPr>
        <w:sdtEndPr/>
        <w:sdtContent>
          <w:r w:rsidR="000A0612" w:rsidRPr="00EF2A33">
            <w:t>Overview</w:t>
          </w:r>
        </w:sdtContent>
      </w:sdt>
    </w:p>
    <w:p w:rsidR="003312ED" w:rsidRPr="00EF2A33" w:rsidRDefault="00F803C6" w:rsidP="00EF2A33">
      <w:pPr>
        <w:pStyle w:val="Heading2"/>
        <w:numPr>
          <w:ilvl w:val="0"/>
          <w:numId w:val="18"/>
        </w:numPr>
      </w:pPr>
      <w:sdt>
        <w:sdtPr>
          <w:alias w:val="Project Background and Description:"/>
          <w:tag w:val="Project Background and Description:"/>
          <w:id w:val="1787619282"/>
          <w:placeholder>
            <w:docPart w:val="12F15A96CE5ABF42808B2335B27CD482"/>
          </w:placeholder>
          <w:temporary/>
          <w:showingPlcHdr/>
          <w15:appearance w15:val="hidden"/>
        </w:sdtPr>
        <w:sdtEndPr/>
        <w:sdtContent>
          <w:r w:rsidR="000A0612" w:rsidRPr="00EF2A33">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EF2A33"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EF2A33" w:rsidRDefault="005D4DC9" w:rsidP="007664E8">
            <w:bookmarkStart w:id="0" w:name="_GoBack"/>
            <w:bookmarkEnd w:id="0"/>
          </w:p>
        </w:tc>
        <w:tc>
          <w:tcPr>
            <w:tcW w:w="4692" w:type="pct"/>
          </w:tcPr>
          <w:p w:rsidR="00186086" w:rsidRPr="00EF2A33" w:rsidRDefault="00186086"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We have all come to accept stress as an integral part of our lives. Whether it is managing homes, kids, office and work, stress is always lingering. While low levels of stress </w:t>
            </w:r>
            <w:proofErr w:type="gramStart"/>
            <w:r w:rsidRPr="00EF2A33">
              <w:rPr>
                <w:i w:val="0"/>
              </w:rPr>
              <w:t>is</w:t>
            </w:r>
            <w:proofErr w:type="gramEnd"/>
            <w:r w:rsidRPr="00EF2A33">
              <w:rPr>
                <w:i w:val="0"/>
              </w:rPr>
              <w:t xml:space="preserve"> manageable and keeps us going, prolonged high stress levels can have serious impact on our health </w:t>
            </w:r>
            <w:r w:rsidR="00EF2A33" w:rsidRPr="00EF2A33">
              <w:rPr>
                <w:i w:val="0"/>
              </w:rPr>
              <w:t>physical and mental</w:t>
            </w:r>
            <w:r w:rsidRPr="00EF2A33">
              <w:rPr>
                <w:i w:val="0"/>
              </w:rPr>
              <w:t>. In situations of stress our body produces chemical/hormonal reactions to prepare to handle the situation. These get physiologically manifested in increased heart rate, heavy breathing, increased blood pressure and tightening of muscles. It takes an emotional toll through increased agitation, frustration, anxiety and depression. Prolonged high stress levels can lead to increased susceptibility to cardiovascular disease, obesity and mental health problems among other</w:t>
            </w:r>
            <w:r w:rsidR="00EF2A33" w:rsidRPr="00EF2A33">
              <w:rPr>
                <w:i w:val="0"/>
              </w:rPr>
              <w:t xml:space="preserve"> health issues</w:t>
            </w:r>
            <w:r w:rsidRPr="00EF2A33">
              <w:rPr>
                <w:i w:val="0"/>
              </w:rPr>
              <w:t xml:space="preserve">. </w:t>
            </w:r>
          </w:p>
          <w:p w:rsidR="005D4DC9" w:rsidRPr="00EF2A33" w:rsidRDefault="00EF2A33"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Another thing that has become an integral part of our lives are wearable tracking devices such as watches with fitness tracking capabilities. While fitness tracking has been incorporated very effectively in these devices, mental and physiological tracking is now being increasingly researched to be included as a capability in these devices.  </w:t>
            </w:r>
            <w:r w:rsidR="00186086" w:rsidRPr="00EF2A33">
              <w:rPr>
                <w:i w:val="0"/>
              </w:rPr>
              <w:t xml:space="preserve">Wearable devices are no longer viewed as solely timepieces but are </w:t>
            </w:r>
            <w:r w:rsidRPr="00EF2A33">
              <w:rPr>
                <w:i w:val="0"/>
              </w:rPr>
              <w:t>gradually</w:t>
            </w:r>
            <w:r w:rsidR="00186086" w:rsidRPr="00EF2A33">
              <w:rPr>
                <w:i w:val="0"/>
              </w:rPr>
              <w:t xml:space="preserve"> being enhanced to include health data reading capabilities. These devices are now capturing data for heartrate and EKGS. Given the immense scope in capabilities of such devices we would like to study the possibility of incorporating stress detection in such devices. </w:t>
            </w:r>
          </w:p>
          <w:p w:rsidR="00186086" w:rsidRPr="00EF2A33" w:rsidRDefault="00186086"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F2A33">
              <w:rPr>
                <w:i w:val="0"/>
              </w:rPr>
              <w:t>Team Members</w:t>
            </w:r>
          </w:p>
          <w:p w:rsidR="00186086" w:rsidRPr="00EF2A33" w:rsidRDefault="00186086" w:rsidP="0018608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rPr>
            </w:pPr>
            <w:proofErr w:type="spellStart"/>
            <w:r w:rsidRPr="00EF2A33">
              <w:rPr>
                <w:i w:val="0"/>
              </w:rPr>
              <w:t>Dristhi</w:t>
            </w:r>
            <w:proofErr w:type="spellEnd"/>
            <w:r w:rsidRPr="00EF2A33">
              <w:rPr>
                <w:i w:val="0"/>
              </w:rPr>
              <w:t xml:space="preserve"> Yadav</w:t>
            </w:r>
          </w:p>
          <w:p w:rsidR="005D4DC9" w:rsidRPr="00EF2A33" w:rsidRDefault="00186086" w:rsidP="008D5E0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rPr>
            </w:pPr>
            <w:r w:rsidRPr="00EF2A33">
              <w:rPr>
                <w:i w:val="0"/>
              </w:rPr>
              <w:t xml:space="preserve"> Richa Singh</w:t>
            </w:r>
          </w:p>
        </w:tc>
      </w:tr>
    </w:tbl>
    <w:p w:rsidR="003312ED" w:rsidRPr="00EF2A33" w:rsidRDefault="003312ED"/>
    <w:p w:rsidR="003312ED" w:rsidRPr="00EF2A33" w:rsidRDefault="00F803C6" w:rsidP="00EF2A33">
      <w:pPr>
        <w:pStyle w:val="Heading2"/>
        <w:numPr>
          <w:ilvl w:val="0"/>
          <w:numId w:val="17"/>
        </w:numPr>
      </w:pPr>
      <w:sdt>
        <w:sdtPr>
          <w:alias w:val="Project Scope:"/>
          <w:tag w:val="Project Scope:"/>
          <w:id w:val="-1612591818"/>
          <w:placeholder>
            <w:docPart w:val="7C92521B4D3AB14FB91D63C5C490FBC3"/>
          </w:placeholder>
          <w:temporary/>
          <w:showingPlcHdr/>
          <w15:appearance w15:val="hidden"/>
        </w:sdtPr>
        <w:sdtEndPr/>
        <w:sdtContent>
          <w:r w:rsidR="001A728E" w:rsidRPr="00EF2A33">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EF2A33"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EF2A33" w:rsidRDefault="005D4DC9" w:rsidP="007664E8"/>
        </w:tc>
        <w:tc>
          <w:tcPr>
            <w:tcW w:w="4692" w:type="pct"/>
          </w:tcPr>
          <w:p w:rsidR="005D4DC9" w:rsidRDefault="008D6D77" w:rsidP="00EF2A33">
            <w:pPr>
              <w:pStyle w:val="TipText"/>
              <w:cnfStyle w:val="000000000000" w:firstRow="0" w:lastRow="0" w:firstColumn="0" w:lastColumn="0" w:oddVBand="0" w:evenVBand="0" w:oddHBand="0" w:evenHBand="0" w:firstRowFirstColumn="0" w:firstRowLastColumn="0" w:lastRowFirstColumn="0" w:lastRowLastColumn="0"/>
              <w:rPr>
                <w:i w:val="0"/>
                <w:iCs w:val="0"/>
                <w:color w:val="404040" w:themeColor="text1" w:themeTint="BF"/>
                <w:szCs w:val="16"/>
              </w:rPr>
            </w:pPr>
            <w:r w:rsidRPr="00EF2A33">
              <w:rPr>
                <w:i w:val="0"/>
              </w:rPr>
              <w:t xml:space="preserve"> </w:t>
            </w:r>
            <w:r w:rsidR="00EF2A33" w:rsidRPr="00EF2A33">
              <w:rPr>
                <w:i w:val="0"/>
                <w:szCs w:val="16"/>
              </w:rPr>
              <w:t xml:space="preserve">For this project we will be utilizing machine learning techniques and using libraries such as </w:t>
            </w:r>
            <w:r w:rsidR="00EF2A33" w:rsidRPr="00EF2A33">
              <w:rPr>
                <w:i w:val="0"/>
                <w:szCs w:val="16"/>
              </w:rPr>
              <w:t>Sci-Kit Learn and/or another machine learning library</w:t>
            </w:r>
            <w:r w:rsidR="00EF2A33" w:rsidRPr="00EF2A33">
              <w:rPr>
                <w:i w:val="0"/>
                <w:szCs w:val="16"/>
              </w:rPr>
              <w:t xml:space="preserve">. </w:t>
            </w:r>
            <w:r w:rsidR="00EF2A33" w:rsidRPr="00EF2A33">
              <w:rPr>
                <w:i w:val="0"/>
                <w:szCs w:val="16"/>
              </w:rPr>
              <w:t>Python Pandas</w:t>
            </w:r>
            <w:r w:rsidR="00EF2A33" w:rsidRPr="00EF2A33">
              <w:rPr>
                <w:i w:val="0"/>
                <w:szCs w:val="16"/>
              </w:rPr>
              <w:t xml:space="preserve">, </w:t>
            </w:r>
            <w:r w:rsidR="00EF2A33" w:rsidRPr="00EF2A33">
              <w:rPr>
                <w:i w:val="0"/>
                <w:iCs w:val="0"/>
                <w:color w:val="404040" w:themeColor="text1" w:themeTint="BF"/>
                <w:szCs w:val="16"/>
              </w:rPr>
              <w:t>Matplotlib</w:t>
            </w:r>
            <w:r w:rsidR="00EF2A33">
              <w:rPr>
                <w:i w:val="0"/>
                <w:iCs w:val="0"/>
                <w:color w:val="404040" w:themeColor="text1" w:themeTint="BF"/>
                <w:szCs w:val="16"/>
              </w:rPr>
              <w:t xml:space="preserve">, java script will be used for data organization, analysis </w:t>
            </w:r>
            <w:proofErr w:type="spellStart"/>
            <w:r w:rsidR="00EF2A33">
              <w:rPr>
                <w:i w:val="0"/>
                <w:iCs w:val="0"/>
                <w:color w:val="404040" w:themeColor="text1" w:themeTint="BF"/>
                <w:szCs w:val="16"/>
              </w:rPr>
              <w:t>and</w:t>
            </w:r>
            <w:proofErr w:type="spellEnd"/>
            <w:r w:rsidR="00EF2A33">
              <w:rPr>
                <w:i w:val="0"/>
                <w:iCs w:val="0"/>
                <w:color w:val="404040" w:themeColor="text1" w:themeTint="BF"/>
                <w:szCs w:val="16"/>
              </w:rPr>
              <w:t xml:space="preserve"> visualization. </w:t>
            </w:r>
          </w:p>
          <w:p w:rsidR="00EF2A33"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Pr>
                <w:i w:val="0"/>
                <w:szCs w:val="16"/>
              </w:rPr>
              <w:t>Data is derived from UCI Machine Learning Repository</w:t>
            </w:r>
          </w:p>
          <w:p w:rsidR="00EF2A33" w:rsidRPr="00EF2A33" w:rsidRDefault="00EF2A33" w:rsidP="00EF2A33">
            <w:pPr>
              <w:pStyle w:val="TipText"/>
              <w:cnfStyle w:val="000000000000" w:firstRow="0" w:lastRow="0" w:firstColumn="0" w:lastColumn="0" w:oddVBand="0" w:evenVBand="0" w:oddHBand="0" w:evenHBand="0" w:firstRowFirstColumn="0" w:firstRowLastColumn="0" w:lastRowFirstColumn="0" w:lastRowLastColumn="0"/>
              <w:rPr>
                <w:i w:val="0"/>
                <w:szCs w:val="16"/>
              </w:rPr>
            </w:pPr>
            <w:r w:rsidRPr="00EF2A33">
              <w:rPr>
                <w:i w:val="0"/>
                <w:szCs w:val="16"/>
              </w:rPr>
              <w:t>WESAD (Wearable Stress and Affect Detection) Data Set</w:t>
            </w:r>
            <w:r>
              <w:rPr>
                <w:i w:val="0"/>
                <w:szCs w:val="16"/>
              </w:rPr>
              <w:t xml:space="preserve"> shared by </w:t>
            </w:r>
            <w:r w:rsidRPr="00EF2A33">
              <w:rPr>
                <w:i w:val="0"/>
                <w:szCs w:val="16"/>
              </w:rPr>
              <w:t xml:space="preserve">Philip Schmidt, Robert Bosch GmbH, Corporate Research, Germany, </w:t>
            </w:r>
            <w:proofErr w:type="spellStart"/>
            <w:proofErr w:type="gramStart"/>
            <w:r w:rsidRPr="00EF2A33">
              <w:rPr>
                <w:i w:val="0"/>
                <w:szCs w:val="16"/>
              </w:rPr>
              <w:t>firstname.lastname</w:t>
            </w:r>
            <w:proofErr w:type="spellEnd"/>
            <w:proofErr w:type="gramEnd"/>
            <w:r w:rsidRPr="00EF2A33">
              <w:rPr>
                <w:i w:val="0"/>
                <w:szCs w:val="16"/>
              </w:rPr>
              <w:t xml:space="preserve"> '@' de.bosch.com </w:t>
            </w:r>
            <w:r>
              <w:rPr>
                <w:i w:val="0"/>
                <w:szCs w:val="16"/>
              </w:rPr>
              <w:t xml:space="preserve">and </w:t>
            </w:r>
            <w:r w:rsidRPr="00EF2A33">
              <w:rPr>
                <w:i w:val="0"/>
                <w:szCs w:val="16"/>
              </w:rPr>
              <w:t xml:space="preserve">Attila Reiss, Robert Bosch GmbH, Corporate Research, Germany, </w:t>
            </w:r>
            <w:proofErr w:type="spellStart"/>
            <w:r w:rsidRPr="00EF2A33">
              <w:rPr>
                <w:i w:val="0"/>
                <w:szCs w:val="16"/>
              </w:rPr>
              <w:t>firstname.lastname</w:t>
            </w:r>
            <w:proofErr w:type="spellEnd"/>
            <w:r w:rsidRPr="00EF2A33">
              <w:rPr>
                <w:i w:val="0"/>
                <w:szCs w:val="16"/>
              </w:rPr>
              <w:t xml:space="preserve"> '@' de.bosch.com</w:t>
            </w:r>
          </w:p>
        </w:tc>
      </w:tr>
    </w:tbl>
    <w:p w:rsidR="003312ED" w:rsidRPr="00EF2A33" w:rsidRDefault="003312ED" w:rsidP="008D6D77"/>
    <w:sectPr w:rsidR="003312ED" w:rsidRPr="00EF2A33">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C6" w:rsidRDefault="00F803C6">
      <w:pPr>
        <w:spacing w:after="0" w:line="240" w:lineRule="auto"/>
      </w:pPr>
      <w:r>
        <w:separator/>
      </w:r>
    </w:p>
  </w:endnote>
  <w:endnote w:type="continuationSeparator" w:id="0">
    <w:p w:rsidR="00F803C6" w:rsidRDefault="00F8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C6" w:rsidRDefault="00F803C6">
      <w:pPr>
        <w:spacing w:after="0" w:line="240" w:lineRule="auto"/>
      </w:pPr>
      <w:r>
        <w:separator/>
      </w:r>
    </w:p>
  </w:footnote>
  <w:footnote w:type="continuationSeparator" w:id="0">
    <w:p w:rsidR="00F803C6" w:rsidRDefault="00F80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94E70"/>
    <w:multiLevelType w:val="hybridMultilevel"/>
    <w:tmpl w:val="D4B256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4516D"/>
    <w:multiLevelType w:val="hybridMultilevel"/>
    <w:tmpl w:val="B68C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513103C0"/>
    <w:multiLevelType w:val="hybridMultilevel"/>
    <w:tmpl w:val="FA3804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86"/>
    <w:rsid w:val="00083B37"/>
    <w:rsid w:val="000A0612"/>
    <w:rsid w:val="00186086"/>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7E3E"/>
    <w:rsid w:val="00DB24CB"/>
    <w:rsid w:val="00DF5013"/>
    <w:rsid w:val="00E9640A"/>
    <w:rsid w:val="00EF2A33"/>
    <w:rsid w:val="00F1586E"/>
    <w:rsid w:val="00F8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636351F2-DD73-7B4A-8675-6CA231DB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0514">
      <w:bodyDiv w:val="1"/>
      <w:marLeft w:val="0"/>
      <w:marRight w:val="0"/>
      <w:marTop w:val="0"/>
      <w:marBottom w:val="0"/>
      <w:divBdr>
        <w:top w:val="none" w:sz="0" w:space="0" w:color="auto"/>
        <w:left w:val="none" w:sz="0" w:space="0" w:color="auto"/>
        <w:bottom w:val="none" w:sz="0" w:space="0" w:color="auto"/>
        <w:right w:val="none" w:sz="0" w:space="0" w:color="auto"/>
      </w:divBdr>
      <w:divsChild>
        <w:div w:id="1155996074">
          <w:marLeft w:val="1440"/>
          <w:marRight w:val="0"/>
          <w:marTop w:val="0"/>
          <w:marBottom w:val="0"/>
          <w:divBdr>
            <w:top w:val="none" w:sz="0" w:space="0" w:color="auto"/>
            <w:left w:val="none" w:sz="0" w:space="0" w:color="auto"/>
            <w:bottom w:val="none" w:sz="0" w:space="0" w:color="auto"/>
            <w:right w:val="none" w:sz="0" w:space="0" w:color="auto"/>
          </w:divBdr>
        </w:div>
      </w:divsChild>
    </w:div>
    <w:div w:id="732044621">
      <w:bodyDiv w:val="1"/>
      <w:marLeft w:val="0"/>
      <w:marRight w:val="0"/>
      <w:marTop w:val="0"/>
      <w:marBottom w:val="0"/>
      <w:divBdr>
        <w:top w:val="none" w:sz="0" w:space="0" w:color="auto"/>
        <w:left w:val="none" w:sz="0" w:space="0" w:color="auto"/>
        <w:bottom w:val="none" w:sz="0" w:space="0" w:color="auto"/>
        <w:right w:val="none" w:sz="0" w:space="0" w:color="auto"/>
      </w:divBdr>
      <w:divsChild>
        <w:div w:id="547300683">
          <w:marLeft w:val="1440"/>
          <w:marRight w:val="0"/>
          <w:marTop w:val="0"/>
          <w:marBottom w:val="0"/>
          <w:divBdr>
            <w:top w:val="none" w:sz="0" w:space="0" w:color="auto"/>
            <w:left w:val="none" w:sz="0" w:space="0" w:color="auto"/>
            <w:bottom w:val="none" w:sz="0" w:space="0" w:color="auto"/>
            <w:right w:val="none" w:sz="0" w:space="0" w:color="auto"/>
          </w:divBdr>
        </w:div>
        <w:div w:id="1573738974">
          <w:marLeft w:val="1440"/>
          <w:marRight w:val="0"/>
          <w:marTop w:val="0"/>
          <w:marBottom w:val="0"/>
          <w:divBdr>
            <w:top w:val="none" w:sz="0" w:space="0" w:color="auto"/>
            <w:left w:val="none" w:sz="0" w:space="0" w:color="auto"/>
            <w:bottom w:val="none" w:sz="0" w:space="0" w:color="auto"/>
            <w:right w:val="none" w:sz="0" w:space="0" w:color="auto"/>
          </w:divBdr>
        </w:div>
      </w:divsChild>
    </w:div>
    <w:div w:id="1588687187">
      <w:bodyDiv w:val="1"/>
      <w:marLeft w:val="0"/>
      <w:marRight w:val="0"/>
      <w:marTop w:val="0"/>
      <w:marBottom w:val="0"/>
      <w:divBdr>
        <w:top w:val="none" w:sz="0" w:space="0" w:color="auto"/>
        <w:left w:val="none" w:sz="0" w:space="0" w:color="auto"/>
        <w:bottom w:val="none" w:sz="0" w:space="0" w:color="auto"/>
        <w:right w:val="none" w:sz="0" w:space="0" w:color="auto"/>
      </w:divBdr>
    </w:div>
    <w:div w:id="1762480913">
      <w:bodyDiv w:val="1"/>
      <w:marLeft w:val="0"/>
      <w:marRight w:val="0"/>
      <w:marTop w:val="0"/>
      <w:marBottom w:val="0"/>
      <w:divBdr>
        <w:top w:val="none" w:sz="0" w:space="0" w:color="auto"/>
        <w:left w:val="none" w:sz="0" w:space="0" w:color="auto"/>
        <w:bottom w:val="none" w:sz="0" w:space="0" w:color="auto"/>
        <w:right w:val="none" w:sz="0" w:space="0" w:color="auto"/>
      </w:divBdr>
      <w:divsChild>
        <w:div w:id="2115007018">
          <w:marLeft w:val="1440"/>
          <w:marRight w:val="0"/>
          <w:marTop w:val="0"/>
          <w:marBottom w:val="0"/>
          <w:divBdr>
            <w:top w:val="none" w:sz="0" w:space="0" w:color="auto"/>
            <w:left w:val="none" w:sz="0" w:space="0" w:color="auto"/>
            <w:bottom w:val="none" w:sz="0" w:space="0" w:color="auto"/>
            <w:right w:val="none" w:sz="0" w:space="0" w:color="auto"/>
          </w:divBdr>
        </w:div>
      </w:divsChild>
    </w:div>
    <w:div w:id="17684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singh/Library/Containers/com.microsoft.Word/Data/Library/Application%20Support/Microsoft/Office/16.0/DTS/Search/%7b4E4A22A6-D6D0-A946-B14C-3F186F712003%7d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3CE23F44F98F4083E6CF6EC45A6A0C"/>
        <w:category>
          <w:name w:val="General"/>
          <w:gallery w:val="placeholder"/>
        </w:category>
        <w:types>
          <w:type w:val="bbPlcHdr"/>
        </w:types>
        <w:behaviors>
          <w:behavior w:val="content"/>
        </w:behaviors>
        <w:guid w:val="{1DC14D29-6AC6-7045-8B6D-E3D7EF6ADA3E}"/>
      </w:docPartPr>
      <w:docPartBody>
        <w:p w:rsidR="00000000" w:rsidRDefault="0066283A">
          <w:pPr>
            <w:pStyle w:val="DE3CE23F44F98F4083E6CF6EC45A6A0C"/>
          </w:pPr>
          <w:r>
            <w:t>Overview</w:t>
          </w:r>
        </w:p>
      </w:docPartBody>
    </w:docPart>
    <w:docPart>
      <w:docPartPr>
        <w:name w:val="12F15A96CE5ABF42808B2335B27CD482"/>
        <w:category>
          <w:name w:val="General"/>
          <w:gallery w:val="placeholder"/>
        </w:category>
        <w:types>
          <w:type w:val="bbPlcHdr"/>
        </w:types>
        <w:behaviors>
          <w:behavior w:val="content"/>
        </w:behaviors>
        <w:guid w:val="{2A854E2A-803C-1E4A-9EAB-D7043F529F9F}"/>
      </w:docPartPr>
      <w:docPartBody>
        <w:p w:rsidR="00000000" w:rsidRDefault="0066283A">
          <w:pPr>
            <w:pStyle w:val="12F15A96CE5ABF42808B2335B27CD482"/>
          </w:pPr>
          <w:r>
            <w:t>Project Background and Description</w:t>
          </w:r>
        </w:p>
      </w:docPartBody>
    </w:docPart>
    <w:docPart>
      <w:docPartPr>
        <w:name w:val="7C92521B4D3AB14FB91D63C5C490FBC3"/>
        <w:category>
          <w:name w:val="General"/>
          <w:gallery w:val="placeholder"/>
        </w:category>
        <w:types>
          <w:type w:val="bbPlcHdr"/>
        </w:types>
        <w:behaviors>
          <w:behavior w:val="content"/>
        </w:behaviors>
        <w:guid w:val="{BE9093D5-BBC3-7843-8B30-50FC6F237141}"/>
      </w:docPartPr>
      <w:docPartBody>
        <w:p w:rsidR="00000000" w:rsidRDefault="0066283A">
          <w:pPr>
            <w:pStyle w:val="7C92521B4D3AB14FB91D63C5C490FBC3"/>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3A"/>
    <w:rsid w:val="0066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4BFD979294094B8F9B9E1619C40012">
    <w:name w:val="CD4BFD979294094B8F9B9E1619C40012"/>
  </w:style>
  <w:style w:type="paragraph" w:customStyle="1" w:styleId="F83946419E6A9748980DECCE10658E6E">
    <w:name w:val="F83946419E6A9748980DECCE10658E6E"/>
  </w:style>
  <w:style w:type="paragraph" w:customStyle="1" w:styleId="F6C89B68F2344947A89F088DEE90D85A">
    <w:name w:val="F6C89B68F2344947A89F088DEE90D85A"/>
  </w:style>
  <w:style w:type="paragraph" w:customStyle="1" w:styleId="DE3CE23F44F98F4083E6CF6EC45A6A0C">
    <w:name w:val="DE3CE23F44F98F4083E6CF6EC45A6A0C"/>
  </w:style>
  <w:style w:type="paragraph" w:customStyle="1" w:styleId="12F15A96CE5ABF42808B2335B27CD482">
    <w:name w:val="12F15A96CE5ABF42808B2335B27CD482"/>
  </w:style>
  <w:style w:type="paragraph" w:customStyle="1" w:styleId="2885641CAEC26A4CA7B5D1CA5DF321FD">
    <w:name w:val="2885641CAEC26A4CA7B5D1CA5DF321FD"/>
  </w:style>
  <w:style w:type="paragraph" w:customStyle="1" w:styleId="BEDC69C33ABF7E41A9ACB6C3D72C1C54">
    <w:name w:val="BEDC69C33ABF7E41A9ACB6C3D72C1C54"/>
  </w:style>
  <w:style w:type="paragraph" w:customStyle="1" w:styleId="7C92521B4D3AB14FB91D63C5C490FBC3">
    <w:name w:val="7C92521B4D3AB14FB91D63C5C490FBC3"/>
  </w:style>
  <w:style w:type="paragraph" w:customStyle="1" w:styleId="CFCA14E4BF8D7D4EA7CD24FFA7F28D73">
    <w:name w:val="CFCA14E4BF8D7D4EA7CD24FFA7F28D73"/>
  </w:style>
  <w:style w:type="paragraph" w:customStyle="1" w:styleId="68FCDEB8B44AA6459101D2E714E86459">
    <w:name w:val="68FCDEB8B44AA6459101D2E714E86459"/>
  </w:style>
  <w:style w:type="paragraph" w:customStyle="1" w:styleId="6918EA1B46480E48A687602A680DA5A3">
    <w:name w:val="6918EA1B46480E48A687602A680DA5A3"/>
  </w:style>
  <w:style w:type="paragraph" w:customStyle="1" w:styleId="4AE34EF4AF091B4DA35A247BFBD7D64F">
    <w:name w:val="4AE34EF4AF091B4DA35A247BFBD7D64F"/>
  </w:style>
  <w:style w:type="paragraph" w:customStyle="1" w:styleId="AD94A658B72F614A8932CFB62259F459">
    <w:name w:val="AD94A658B72F614A8932CFB62259F459"/>
  </w:style>
  <w:style w:type="paragraph" w:customStyle="1" w:styleId="5BFADD0D8498CD4181CDC39669971DE7">
    <w:name w:val="5BFADD0D8498CD4181CDC39669971DE7"/>
  </w:style>
  <w:style w:type="paragraph" w:customStyle="1" w:styleId="48A9AD0EE424B74D997BA68794A5AFDC">
    <w:name w:val="48A9AD0EE424B74D997BA68794A5AFDC"/>
  </w:style>
  <w:style w:type="paragraph" w:customStyle="1" w:styleId="3D4A348A0B30D64CB4E34320A55B225F">
    <w:name w:val="3D4A348A0B30D64CB4E34320A55B225F"/>
  </w:style>
  <w:style w:type="paragraph" w:customStyle="1" w:styleId="50C93CAE329957478AACE4A1A5193BC0">
    <w:name w:val="50C93CAE329957478AACE4A1A5193BC0"/>
  </w:style>
  <w:style w:type="paragraph" w:customStyle="1" w:styleId="02F9CC0B4F5E7B48AC804E8AFCB45D35">
    <w:name w:val="02F9CC0B4F5E7B48AC804E8AFCB45D35"/>
  </w:style>
  <w:style w:type="paragraph" w:customStyle="1" w:styleId="439E1C30127B68458C0E315542525787">
    <w:name w:val="439E1C30127B68458C0E315542525787"/>
  </w:style>
  <w:style w:type="paragraph" w:customStyle="1" w:styleId="D5ED2C9CE5C8D44D87EB82C2BCEED410">
    <w:name w:val="D5ED2C9CE5C8D44D87EB82C2BCEED410"/>
  </w:style>
  <w:style w:type="paragraph" w:customStyle="1" w:styleId="A24E8E173803824BA3ADA65F65CD148A">
    <w:name w:val="A24E8E173803824BA3ADA65F65CD148A"/>
  </w:style>
  <w:style w:type="paragraph" w:customStyle="1" w:styleId="23D94F6E17A9EA4BBFC0C8E9D7654A60">
    <w:name w:val="23D94F6E17A9EA4BBFC0C8E9D7654A60"/>
  </w:style>
  <w:style w:type="paragraph" w:customStyle="1" w:styleId="F6CF80CBCD4F98468064F5D5C0D6D896">
    <w:name w:val="F6CF80CBCD4F98468064F5D5C0D6D896"/>
  </w:style>
  <w:style w:type="paragraph" w:customStyle="1" w:styleId="9D03046A99EBDB489A02360A8B17CED4">
    <w:name w:val="9D03046A99EBDB489A02360A8B17CED4"/>
  </w:style>
  <w:style w:type="paragraph" w:customStyle="1" w:styleId="3AE317E758ED264FB4839AED3434341B">
    <w:name w:val="3AE317E758ED264FB4839AED3434341B"/>
  </w:style>
  <w:style w:type="paragraph" w:customStyle="1" w:styleId="D6AC949F9EB25349BDB82CC1B1CC043B">
    <w:name w:val="D6AC949F9EB25349BDB82CC1B1CC043B"/>
  </w:style>
  <w:style w:type="paragraph" w:customStyle="1" w:styleId="50CA045F4A61964A89249834068E1E49">
    <w:name w:val="50CA045F4A61964A89249834068E1E49"/>
  </w:style>
  <w:style w:type="paragraph" w:customStyle="1" w:styleId="D4F5146EE5E780468D48172C1BE7ADBF">
    <w:name w:val="D4F5146EE5E780468D48172C1BE7ADBF"/>
  </w:style>
  <w:style w:type="paragraph" w:customStyle="1" w:styleId="2E74BFC320FD3E43B9728DA939F5A55D">
    <w:name w:val="2E74BFC320FD3E43B9728DA939F5A55D"/>
  </w:style>
  <w:style w:type="paragraph" w:customStyle="1" w:styleId="8216892EEEA9294DB7189EB22F011219">
    <w:name w:val="8216892EEEA9294DB7189EB22F011219"/>
  </w:style>
  <w:style w:type="paragraph" w:customStyle="1" w:styleId="4FC742EBA55684419D9A12ACE9468601">
    <w:name w:val="4FC742EBA55684419D9A12ACE9468601"/>
  </w:style>
  <w:style w:type="paragraph" w:customStyle="1" w:styleId="07C0381898871E4DA0EDF24B44502A49">
    <w:name w:val="07C0381898871E4DA0EDF24B44502A49"/>
  </w:style>
  <w:style w:type="paragraph" w:customStyle="1" w:styleId="C744E52CF2C8E745915E875B0BFE8988">
    <w:name w:val="C744E52CF2C8E745915E875B0BFE8988"/>
  </w:style>
  <w:style w:type="paragraph" w:customStyle="1" w:styleId="7D3A446C410CD846A005B9D8243F6167">
    <w:name w:val="7D3A446C410CD846A005B9D8243F6167"/>
  </w:style>
  <w:style w:type="paragraph" w:customStyle="1" w:styleId="567607B8831A1146A5B4648AF00987C6">
    <w:name w:val="567607B8831A1146A5B4648AF00987C6"/>
  </w:style>
  <w:style w:type="paragraph" w:customStyle="1" w:styleId="2E1E3620E044FC4B90479310693DC054">
    <w:name w:val="2E1E3620E044FC4B90479310693DC054"/>
  </w:style>
  <w:style w:type="paragraph" w:customStyle="1" w:styleId="9078710FFFB17A479A6B78FE76DCDA3A">
    <w:name w:val="9078710FFFB17A479A6B78FE76DCDA3A"/>
  </w:style>
  <w:style w:type="paragraph" w:customStyle="1" w:styleId="5A473F17A9742B4C8233A65AD86CF312">
    <w:name w:val="5A473F17A9742B4C8233A65AD86CF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49</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2019-01-17T21:30:00Z</dcterms:created>
  <dcterms:modified xsi:type="dcterms:W3CDTF">2019-01-17T23:09:00Z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